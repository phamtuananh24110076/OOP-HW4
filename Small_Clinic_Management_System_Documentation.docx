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C380" w14:textId="77777777" w:rsidR="007F6A09" w:rsidRDefault="00000000">
      <w:pPr>
        <w:pStyle w:val="Heading1"/>
      </w:pPr>
      <w:r>
        <w:t>Small Clinic Management System - Documentation</w:t>
      </w:r>
    </w:p>
    <w:p w14:paraId="2F69D2C1" w14:textId="77777777" w:rsidR="007F6A09" w:rsidRDefault="00000000">
      <w:pPr>
        <w:pStyle w:val="Heading2"/>
      </w:pPr>
      <w:r>
        <w:t>1. Object-Oriented Analysis (OOA)</w:t>
      </w:r>
    </w:p>
    <w:p w14:paraId="09C6F402" w14:textId="77777777" w:rsidR="007F6A09" w:rsidRDefault="00000000">
      <w:r>
        <w:t>Following the 4-step OOA model for the Small Clinic Management System:</w:t>
      </w:r>
    </w:p>
    <w:p w14:paraId="308BA58D" w14:textId="77777777" w:rsidR="007F6A09" w:rsidRDefault="00000000">
      <w:pPr>
        <w:pStyle w:val="Heading3"/>
      </w:pPr>
      <w:r>
        <w:t>Objects (Nouns)</w:t>
      </w:r>
    </w:p>
    <w:p w14:paraId="785AEE3B" w14:textId="77777777" w:rsidR="007F6A09" w:rsidRDefault="00000000">
      <w:r>
        <w:t>- Patient</w:t>
      </w:r>
      <w:r>
        <w:br/>
        <w:t>- ChronicPatient</w:t>
      </w:r>
      <w:r>
        <w:br/>
        <w:t>- Doctor</w:t>
      </w:r>
      <w:r>
        <w:br/>
        <w:t>- Appointment</w:t>
      </w:r>
      <w:r>
        <w:br/>
        <w:t>- Prescription</w:t>
      </w:r>
      <w:r>
        <w:br/>
        <w:t>- Bill</w:t>
      </w:r>
      <w:r>
        <w:br/>
        <w:t>- ClinicSystem</w:t>
      </w:r>
    </w:p>
    <w:p w14:paraId="53724FBC" w14:textId="77777777" w:rsidR="007F6A09" w:rsidRDefault="00000000">
      <w:pPr>
        <w:pStyle w:val="Heading3"/>
      </w:pPr>
      <w:r>
        <w:t>Attributes (Descriptive Nouns)</w:t>
      </w:r>
    </w:p>
    <w:p w14:paraId="6369B457" w14:textId="77777777" w:rsidR="007F6A09" w:rsidRDefault="00000000">
      <w:r>
        <w:t>- Patient: name, id, age, medicalHistory</w:t>
      </w:r>
      <w:r>
        <w:br/>
        <w:t>- ChronicPatient: inherits Patient + conditionType, lastCheckupDate</w:t>
      </w:r>
      <w:r>
        <w:br/>
        <w:t>- Doctor: name, id, specialty</w:t>
      </w:r>
      <w:r>
        <w:br/>
        <w:t>- Appointment: date, time, reason, status, patientID, doctorID, Prescription, Bill</w:t>
      </w:r>
      <w:r>
        <w:br/>
        <w:t>- Prescription: medicines, notes</w:t>
      </w:r>
      <w:r>
        <w:br/>
        <w:t>- Bill: services, amount, status, insuranceCovered</w:t>
      </w:r>
      <w:r>
        <w:br/>
        <w:t>- ClinicSystem: patients, doctors, appointments</w:t>
      </w:r>
    </w:p>
    <w:p w14:paraId="69384DA9" w14:textId="77777777" w:rsidR="007F6A09" w:rsidRDefault="00000000">
      <w:pPr>
        <w:pStyle w:val="Heading3"/>
      </w:pPr>
      <w:r>
        <w:t>Methods (Verbs)</w:t>
      </w:r>
    </w:p>
    <w:p w14:paraId="3008475A" w14:textId="77777777" w:rsidR="007F6A09" w:rsidRDefault="00000000">
      <w:r>
        <w:t>- Patient: scheduleAppointment(), updateHistory(), displayInfo()</w:t>
      </w:r>
      <w:r>
        <w:br/>
        <w:t>- ChronicPatient: scheduleAppointment() (override), displayInfo() (override)</w:t>
      </w:r>
      <w:r>
        <w:br/>
        <w:t>- Doctor: displayInfo()</w:t>
      </w:r>
      <w:r>
        <w:br/>
        <w:t>- Appointment: updateStatus(), addPrescription(), displayInfo(), getPrescription(), getBill()</w:t>
      </w:r>
      <w:r>
        <w:br/>
        <w:t>- Prescription: addMedicine(), setNotes(), displayPrescription()</w:t>
      </w:r>
      <w:r>
        <w:br/>
        <w:t>- Bill: addService(), calculateTotal(), applyInsurance(), markPaid(), displayBill()</w:t>
      </w:r>
      <w:r>
        <w:br/>
        <w:t>- ClinicSystem: addPatient(), addDoctor(), createAppointment(), cancelAppointment(), showAllAppointments()</w:t>
      </w:r>
    </w:p>
    <w:p w14:paraId="48A6244E" w14:textId="77777777" w:rsidR="007F6A09" w:rsidRDefault="00000000">
      <w:pPr>
        <w:pStyle w:val="Heading3"/>
      </w:pPr>
      <w:r>
        <w:t>Inheritance</w:t>
      </w:r>
    </w:p>
    <w:p w14:paraId="28CBB1A8" w14:textId="77777777" w:rsidR="007F6A09" w:rsidRDefault="00000000">
      <w:r>
        <w:t>- ChronicPatient inherits from Patient.</w:t>
      </w:r>
      <w:r>
        <w:br/>
        <w:t>- Appointment has a composition relationship with Prescription and Bill.</w:t>
      </w:r>
      <w:r>
        <w:br/>
        <w:t>- ClinicSystem manages Patients, Doctors, and Appointments.</w:t>
      </w:r>
    </w:p>
    <w:p w14:paraId="296B5465" w14:textId="77777777" w:rsidR="007F6A09" w:rsidRDefault="00000000">
      <w:pPr>
        <w:pStyle w:val="Heading2"/>
      </w:pPr>
      <w:r>
        <w:t>2. Class Design Explanation</w:t>
      </w:r>
    </w:p>
    <w:p w14:paraId="159182C8" w14:textId="77777777" w:rsidR="007F6A09" w:rsidRDefault="00000000">
      <w:r>
        <w:t>The system is designed using OOP principles:</w:t>
      </w:r>
      <w:r>
        <w:br/>
        <w:t>- Encapsulation: Attributes are private and accessed via methods.</w:t>
      </w:r>
      <w:r>
        <w:br/>
        <w:t>- Inheritance: ChronicPatient extends Patient to include additional attributes and overrides methods.</w:t>
      </w:r>
      <w:r>
        <w:br/>
      </w:r>
      <w:r>
        <w:lastRenderedPageBreak/>
        <w:t>- Composition: Appointment contains a Prescription and a Bill.</w:t>
      </w:r>
      <w:r>
        <w:br/>
        <w:t>- Polymorphism: scheduleAppointment() is overridden in ChronicPatient to add extra behavior.</w:t>
      </w:r>
      <w:r>
        <w:br/>
        <w:t>This design ensures code reuse, flexibility, and clear separation of responsibilities.</w:t>
      </w:r>
    </w:p>
    <w:p w14:paraId="0A52EF34" w14:textId="77777777" w:rsidR="007F6A09" w:rsidRDefault="00000000">
      <w:pPr>
        <w:pStyle w:val="Heading2"/>
      </w:pPr>
      <w:r>
        <w:t>3. Code Walkthrough</w:t>
      </w:r>
    </w:p>
    <w:p w14:paraId="2AAF4860" w14:textId="77777777" w:rsidR="007F6A09" w:rsidRDefault="00000000">
      <w:r>
        <w:t>Key parts of the code:</w:t>
      </w:r>
      <w:r>
        <w:br/>
        <w:t>- Appointment class: Stores appointment details, linked to Prescription and Bill.</w:t>
      </w:r>
      <w:r>
        <w:br/>
        <w:t>- Patient class: Represents a generic patient with medical history.</w:t>
      </w:r>
      <w:r>
        <w:br/>
        <w:t>- ChronicPatient class: Specialization of Patient, requires more frequent checkups.</w:t>
      </w:r>
      <w:r>
        <w:br/>
        <w:t>- Doctor class: Contains doctor information such as name and specialty.</w:t>
      </w:r>
      <w:r>
        <w:br/>
        <w:t>- Prescription class: Holds prescribed medicines and notes.</w:t>
      </w:r>
      <w:r>
        <w:br/>
        <w:t>- Bill class: Manages service charges, payment status, and insurance coverage.</w:t>
      </w:r>
      <w:r>
        <w:br/>
        <w:t>- ClinicSystem class: Central system to manage patients, doctors, and appointments.</w:t>
      </w:r>
    </w:p>
    <w:p w14:paraId="21786457" w14:textId="77777777" w:rsidR="007F6A09" w:rsidRDefault="00000000">
      <w:pPr>
        <w:pStyle w:val="Heading2"/>
      </w:pPr>
      <w:r>
        <w:t>4. Test Results</w:t>
      </w:r>
    </w:p>
    <w:p w14:paraId="0CB1168B" w14:textId="77777777" w:rsidR="00AB7E06" w:rsidRDefault="00000000">
      <w:pPr>
        <w:rPr>
          <w:lang w:val="vi-VN"/>
        </w:rPr>
      </w:pPr>
      <w:r>
        <w:t>Sample test case:</w:t>
      </w:r>
      <w:r>
        <w:br/>
        <w:t>- Added two doctors (Dr. Smith and Dr. Alice).</w:t>
      </w:r>
      <w:r>
        <w:br/>
        <w:t>- Added two patients (John Doe as normal patient, Jane Doe as chronic patient).</w:t>
      </w:r>
      <w:r>
        <w:br/>
        <w:t>- Created two appointments: one for routine checkup, one for diabetes follow-up.</w:t>
      </w:r>
      <w:r>
        <w:br/>
        <w:t>- Added prescription and insurance coverage for Jane Doe’s appointment.</w:t>
      </w:r>
      <w:r>
        <w:br/>
        <w:t>Output demonstrates:</w:t>
      </w:r>
      <w:r>
        <w:br/>
        <w:t>- Appointments with prescription and bills displayed.</w:t>
      </w:r>
      <w:r>
        <w:br/>
        <w:t>- Insurance applied correctly, showing 'Paid (Covered by Insurance)'.</w:t>
      </w:r>
    </w:p>
    <w:p w14:paraId="1A68EFBC" w14:textId="77777777" w:rsidR="00AB7E06" w:rsidRDefault="00AB7E06">
      <w:pPr>
        <w:rPr>
          <w:lang w:val="vi-VN"/>
        </w:rPr>
      </w:pPr>
      <w:r>
        <w:rPr>
          <w:lang w:val="vi-VN"/>
        </w:rPr>
        <w:t>OUTPUT:</w:t>
      </w:r>
    </w:p>
    <w:p w14:paraId="4D3325A3" w14:textId="77777777" w:rsidR="00AB7E06" w:rsidRDefault="00AB7E06" w:rsidP="00AB7E06">
      <w:r>
        <w:t xml:space="preserve">Appointment on 2025-09-10 at 10:00 | Reason: Routine Checkup | Status: Scheduled | </w:t>
      </w:r>
      <w:proofErr w:type="spellStart"/>
      <w:r>
        <w:t>PatientID</w:t>
      </w:r>
      <w:proofErr w:type="spellEnd"/>
      <w:r>
        <w:t xml:space="preserve">: 101 | </w:t>
      </w:r>
      <w:proofErr w:type="spellStart"/>
      <w:r>
        <w:t>DoctorID</w:t>
      </w:r>
      <w:proofErr w:type="spellEnd"/>
      <w:r>
        <w:t>: 1</w:t>
      </w:r>
    </w:p>
    <w:p w14:paraId="3E37C791" w14:textId="77777777" w:rsidR="00AB7E06" w:rsidRDefault="00AB7E06" w:rsidP="00AB7E06">
      <w:r>
        <w:t>----- Bill -----</w:t>
      </w:r>
    </w:p>
    <w:p w14:paraId="7CEFC7FC" w14:textId="77777777" w:rsidR="00AB7E06" w:rsidRDefault="00AB7E06" w:rsidP="00AB7E06">
      <w:r>
        <w:t>Consultation Fee: $50</w:t>
      </w:r>
    </w:p>
    <w:p w14:paraId="15D8053C" w14:textId="77777777" w:rsidR="00AB7E06" w:rsidRDefault="00AB7E06" w:rsidP="00AB7E06">
      <w:r>
        <w:t>Blood Test: $30</w:t>
      </w:r>
    </w:p>
    <w:p w14:paraId="1B4D9DD9" w14:textId="77777777" w:rsidR="00AB7E06" w:rsidRDefault="00AB7E06" w:rsidP="00AB7E06">
      <w:r>
        <w:t>Medicine: $20</w:t>
      </w:r>
    </w:p>
    <w:p w14:paraId="0BAD5983" w14:textId="77777777" w:rsidR="00AB7E06" w:rsidRDefault="00AB7E06" w:rsidP="00AB7E06">
      <w:r>
        <w:t>Total: $100</w:t>
      </w:r>
    </w:p>
    <w:p w14:paraId="144FBB9A" w14:textId="77777777" w:rsidR="00AB7E06" w:rsidRDefault="00AB7E06" w:rsidP="00AB7E06">
      <w:r>
        <w:t>Payment Status: Unpaid</w:t>
      </w:r>
    </w:p>
    <w:p w14:paraId="51DCC196" w14:textId="77777777" w:rsidR="00AB7E06" w:rsidRDefault="00AB7E06" w:rsidP="00AB7E06">
      <w:r>
        <w:t xml:space="preserve">Appointment on 2025-09-10 at 10:00 | Reason: Routine Checkup | Status: Scheduled | </w:t>
      </w:r>
      <w:proofErr w:type="spellStart"/>
      <w:r>
        <w:t>PatientID</w:t>
      </w:r>
      <w:proofErr w:type="spellEnd"/>
      <w:r>
        <w:t xml:space="preserve">: 101 | </w:t>
      </w:r>
      <w:proofErr w:type="spellStart"/>
      <w:r>
        <w:t>DoctorID</w:t>
      </w:r>
      <w:proofErr w:type="spellEnd"/>
      <w:r>
        <w:t>: 1</w:t>
      </w:r>
    </w:p>
    <w:p w14:paraId="1CFB6BA4" w14:textId="77777777" w:rsidR="00AB7E06" w:rsidRDefault="00AB7E06" w:rsidP="00AB7E06">
      <w:r>
        <w:t>----- Bill -----</w:t>
      </w:r>
    </w:p>
    <w:p w14:paraId="745D2560" w14:textId="77777777" w:rsidR="00AB7E06" w:rsidRDefault="00AB7E06" w:rsidP="00AB7E06">
      <w:r>
        <w:lastRenderedPageBreak/>
        <w:t>Consultation Fee: $50</w:t>
      </w:r>
    </w:p>
    <w:p w14:paraId="346FD9EC" w14:textId="77777777" w:rsidR="00AB7E06" w:rsidRDefault="00AB7E06" w:rsidP="00AB7E06">
      <w:r>
        <w:t>Blood Test: $30</w:t>
      </w:r>
    </w:p>
    <w:p w14:paraId="42080AED" w14:textId="77777777" w:rsidR="00AB7E06" w:rsidRDefault="00AB7E06" w:rsidP="00AB7E06">
      <w:r>
        <w:t>Medicine: $20</w:t>
      </w:r>
    </w:p>
    <w:p w14:paraId="4997F7EB" w14:textId="77777777" w:rsidR="00AB7E06" w:rsidRDefault="00AB7E06" w:rsidP="00AB7E06">
      <w:r>
        <w:t>Total: $100</w:t>
      </w:r>
    </w:p>
    <w:p w14:paraId="660ED9B2" w14:textId="77777777" w:rsidR="00AB7E06" w:rsidRDefault="00AB7E06" w:rsidP="00AB7E06">
      <w:r>
        <w:t>Payment Status: Paid</w:t>
      </w:r>
    </w:p>
    <w:p w14:paraId="62C26E02" w14:textId="77777777" w:rsidR="00AB7E06" w:rsidRDefault="00AB7E06" w:rsidP="00AB7E06">
      <w:r>
        <w:t xml:space="preserve">Appointment on 2025-09-12 at 14:00 | Reason: Follow-up | Status: Scheduled | </w:t>
      </w:r>
      <w:proofErr w:type="spellStart"/>
      <w:r>
        <w:t>PatientID</w:t>
      </w:r>
      <w:proofErr w:type="spellEnd"/>
      <w:r>
        <w:t xml:space="preserve">: 102 | </w:t>
      </w:r>
      <w:proofErr w:type="spellStart"/>
      <w:r>
        <w:t>DoctorID</w:t>
      </w:r>
      <w:proofErr w:type="spellEnd"/>
      <w:r>
        <w:t>: 2</w:t>
      </w:r>
    </w:p>
    <w:p w14:paraId="58033597" w14:textId="77777777" w:rsidR="00AB7E06" w:rsidRDefault="00AB7E06" w:rsidP="00AB7E06">
      <w:r>
        <w:t>----- Bill -----</w:t>
      </w:r>
    </w:p>
    <w:p w14:paraId="0E2BCD28" w14:textId="77777777" w:rsidR="00AB7E06" w:rsidRDefault="00AB7E06" w:rsidP="00AB7E06">
      <w:r>
        <w:t>Consultation Fee: $50</w:t>
      </w:r>
    </w:p>
    <w:p w14:paraId="416A2F34" w14:textId="77777777" w:rsidR="00AB7E06" w:rsidRDefault="00AB7E06" w:rsidP="00AB7E06">
      <w:r>
        <w:t>Total: $50</w:t>
      </w:r>
    </w:p>
    <w:p w14:paraId="21A1B629" w14:textId="77777777" w:rsidR="00AB7E06" w:rsidRDefault="00AB7E06" w:rsidP="00AB7E06">
      <w:r>
        <w:t>Covered by insurance.</w:t>
      </w:r>
    </w:p>
    <w:p w14:paraId="53D5F552" w14:textId="77777777" w:rsidR="00AB7E06" w:rsidRDefault="00AB7E06" w:rsidP="00AB7E06">
      <w:r>
        <w:t>Payment Status: Paid (Covered by Insurance)</w:t>
      </w:r>
    </w:p>
    <w:p w14:paraId="52312DFE" w14:textId="77777777" w:rsidR="00AB7E06" w:rsidRDefault="00AB7E06" w:rsidP="00AB7E06">
      <w:r>
        <w:t>PS C:\Users\Admin\Desktop&gt; cd "c:\Users\Admin\Desktop\" ; if ($?) { g++ OOP4_24110076_PhamTuanAnh.cpp -o OOP4_24110076_PhamTuanAnh } ; if ($?) { .\OOP4_24110076_PhamTuanAnh }</w:t>
      </w:r>
    </w:p>
    <w:p w14:paraId="43BE55FF" w14:textId="77777777" w:rsidR="00AB7E06" w:rsidRDefault="00AB7E06" w:rsidP="00AB7E06">
      <w:r>
        <w:t>Appointment scheduled for patient John Doe</w:t>
      </w:r>
    </w:p>
    <w:p w14:paraId="77F5E09D" w14:textId="77777777" w:rsidR="00AB7E06" w:rsidRDefault="00AB7E06" w:rsidP="00AB7E06">
      <w:r>
        <w:t>Chronic patient Jane Doe requires frequent checkups.</w:t>
      </w:r>
    </w:p>
    <w:p w14:paraId="2EB6E418" w14:textId="77777777" w:rsidR="00AB7E06" w:rsidRDefault="00AB7E06" w:rsidP="00AB7E06">
      <w:r>
        <w:t xml:space="preserve">Appointment on 2025-09-10 at 10:00 | Reason: Routine Checkup | Status: Scheduled | </w:t>
      </w:r>
      <w:proofErr w:type="spellStart"/>
      <w:r>
        <w:t>PatientID</w:t>
      </w:r>
      <w:proofErr w:type="spellEnd"/>
      <w:r>
        <w:t xml:space="preserve">: 101 | </w:t>
      </w:r>
      <w:proofErr w:type="spellStart"/>
      <w:r>
        <w:t>DoctorID</w:t>
      </w:r>
      <w:proofErr w:type="spellEnd"/>
      <w:r>
        <w:t>: 1</w:t>
      </w:r>
    </w:p>
    <w:p w14:paraId="39592657" w14:textId="77777777" w:rsidR="00AB7E06" w:rsidRDefault="00AB7E06" w:rsidP="00AB7E06">
      <w:r>
        <w:t>Prescription:</w:t>
      </w:r>
    </w:p>
    <w:p w14:paraId="2C20A53C" w14:textId="77777777" w:rsidR="00AB7E06" w:rsidRDefault="00AB7E06" w:rsidP="00AB7E06">
      <w:r>
        <w:t>----- Bill -----</w:t>
      </w:r>
    </w:p>
    <w:p w14:paraId="7B6FA92A" w14:textId="77777777" w:rsidR="00AB7E06" w:rsidRDefault="00AB7E06" w:rsidP="00AB7E06">
      <w:r>
        <w:t>Consultation Fee: $50</w:t>
      </w:r>
    </w:p>
    <w:p w14:paraId="05B99D35" w14:textId="77777777" w:rsidR="00AB7E06" w:rsidRDefault="00AB7E06" w:rsidP="00AB7E06">
      <w:r>
        <w:t>Total: $50</w:t>
      </w:r>
    </w:p>
    <w:p w14:paraId="3CD0B1ED" w14:textId="77777777" w:rsidR="00AB7E06" w:rsidRDefault="00AB7E06" w:rsidP="00AB7E06">
      <w:r>
        <w:t xml:space="preserve">Appointment on 2025-09-15 at 14:00 | Reason: Diabetes Follow-up (Chronic Care) | Status: Scheduled | </w:t>
      </w:r>
      <w:proofErr w:type="spellStart"/>
      <w:r>
        <w:t>PatientID</w:t>
      </w:r>
      <w:proofErr w:type="spellEnd"/>
      <w:r>
        <w:t xml:space="preserve">: 102 | </w:t>
      </w:r>
      <w:proofErr w:type="spellStart"/>
      <w:r>
        <w:t>DoctorID</w:t>
      </w:r>
      <w:proofErr w:type="spellEnd"/>
      <w:r>
        <w:t>: 2</w:t>
      </w:r>
    </w:p>
    <w:p w14:paraId="2D46A95D" w14:textId="77777777" w:rsidR="00AB7E06" w:rsidRDefault="00AB7E06" w:rsidP="00AB7E06">
      <w:r>
        <w:t>Prescription:</w:t>
      </w:r>
    </w:p>
    <w:p w14:paraId="0ADC2D94" w14:textId="77777777" w:rsidR="00AB7E06" w:rsidRDefault="00AB7E06" w:rsidP="00AB7E06">
      <w:r>
        <w:t xml:space="preserve"> - Metformin : 500mg twice a day</w:t>
      </w:r>
    </w:p>
    <w:p w14:paraId="3BCD439C" w14:textId="77777777" w:rsidR="00AB7E06" w:rsidRDefault="00AB7E06" w:rsidP="00AB7E06">
      <w:r>
        <w:t xml:space="preserve"> - Insulin : 10 units daily</w:t>
      </w:r>
    </w:p>
    <w:p w14:paraId="4CA77E07" w14:textId="77777777" w:rsidR="00AB7E06" w:rsidRDefault="00AB7E06" w:rsidP="00AB7E06">
      <w:r>
        <w:lastRenderedPageBreak/>
        <w:t>Notes: Check blood sugar regularly</w:t>
      </w:r>
    </w:p>
    <w:p w14:paraId="509AC1E3" w14:textId="77777777" w:rsidR="00AB7E06" w:rsidRDefault="00AB7E06" w:rsidP="00AB7E06">
      <w:r>
        <w:t>----- Bill -----</w:t>
      </w:r>
    </w:p>
    <w:p w14:paraId="5C0CF828" w14:textId="77777777" w:rsidR="00AB7E06" w:rsidRDefault="00AB7E06" w:rsidP="00AB7E06">
      <w:r>
        <w:t>Consultation Fee: $50</w:t>
      </w:r>
    </w:p>
    <w:p w14:paraId="7898F670" w14:textId="77777777" w:rsidR="00AB7E06" w:rsidRDefault="00AB7E06" w:rsidP="00AB7E06">
      <w:r>
        <w:t>Chronic Care Fee: $20</w:t>
      </w:r>
    </w:p>
    <w:p w14:paraId="1F3313B6" w14:textId="77777777" w:rsidR="00AB7E06" w:rsidRDefault="00AB7E06" w:rsidP="00AB7E06">
      <w:r>
        <w:t>Total: $70</w:t>
      </w:r>
    </w:p>
    <w:p w14:paraId="22AE32CD" w14:textId="0587EBB0" w:rsidR="007F6A09" w:rsidRDefault="00AB7E06" w:rsidP="00AB7E06">
      <w:r>
        <w:t>Payment Status: Paid (Covered by Insurance)</w:t>
      </w:r>
      <w:r w:rsidR="00000000">
        <w:br/>
      </w:r>
    </w:p>
    <w:p w14:paraId="0FDFAA1B" w14:textId="77777777" w:rsidR="007F6A09" w:rsidRDefault="00000000">
      <w:pPr>
        <w:pStyle w:val="Heading2"/>
      </w:pPr>
      <w:r>
        <w:t>5. LLM Usage</w:t>
      </w:r>
    </w:p>
    <w:p w14:paraId="128D9A2A" w14:textId="77777777" w:rsidR="007F6A09" w:rsidRDefault="00000000">
      <w:r>
        <w:t>I used ChatGPT to assist in brainstorming ideas for methods and class design. For example, I asked: 'Suggest methods for an Appointment class in a clinic system.' ChatGPT provided ideas such as updateStatus() and displayInfo(), which I adapted into my implementation.</w:t>
      </w:r>
      <w:r>
        <w:br/>
      </w:r>
      <w:r>
        <w:br/>
        <w:t>I also used ChatGPT to refine explanations and help with generating documentation structure. However, all source code was written by me and tested independently.</w:t>
      </w:r>
    </w:p>
    <w:sectPr w:rsidR="007F6A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7101819">
    <w:abstractNumId w:val="8"/>
  </w:num>
  <w:num w:numId="2" w16cid:durableId="1400979300">
    <w:abstractNumId w:val="6"/>
  </w:num>
  <w:num w:numId="3" w16cid:durableId="1890067845">
    <w:abstractNumId w:val="5"/>
  </w:num>
  <w:num w:numId="4" w16cid:durableId="762067752">
    <w:abstractNumId w:val="4"/>
  </w:num>
  <w:num w:numId="5" w16cid:durableId="1839802564">
    <w:abstractNumId w:val="7"/>
  </w:num>
  <w:num w:numId="6" w16cid:durableId="764424557">
    <w:abstractNumId w:val="3"/>
  </w:num>
  <w:num w:numId="7" w16cid:durableId="1232352821">
    <w:abstractNumId w:val="2"/>
  </w:num>
  <w:num w:numId="8" w16cid:durableId="251162879">
    <w:abstractNumId w:val="1"/>
  </w:num>
  <w:num w:numId="9" w16cid:durableId="115857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6A09"/>
    <w:rsid w:val="00831796"/>
    <w:rsid w:val="00AA1D8D"/>
    <w:rsid w:val="00AB7E0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4CD59"/>
  <w14:defaultImageDpi w14:val="300"/>
  <w15:docId w15:val="{F6EED680-5099-4220-AAD6-A96AD0F4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2025-09-10T07:12:00Z</dcterms:modified>
  <cp:category/>
</cp:coreProperties>
</file>